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603" w:rsidRPr="00700D7C" w:rsidRDefault="00B5530C">
      <w:pPr>
        <w:jc w:val="center"/>
        <w:rPr>
          <w:sz w:val="32"/>
          <w:szCs w:val="32"/>
          <w:lang w:val="ru-RU"/>
        </w:rPr>
      </w:pPr>
      <w:r w:rsidRPr="00700D7C">
        <w:rPr>
          <w:sz w:val="32"/>
          <w:szCs w:val="32"/>
          <w:lang w:val="ru-RU"/>
        </w:rPr>
        <w:t>ГОСУДАРСТВЕННЫЙ УНИВЕРСИТЕТ МОЛДОВЫ</w:t>
      </w:r>
    </w:p>
    <w:p w:rsidR="003A1603" w:rsidRPr="00700D7C" w:rsidRDefault="00B5530C">
      <w:pPr>
        <w:jc w:val="center"/>
        <w:rPr>
          <w:sz w:val="32"/>
          <w:szCs w:val="32"/>
          <w:lang w:val="ru-RU"/>
        </w:rPr>
      </w:pPr>
      <w:r w:rsidRPr="00700D7C">
        <w:rPr>
          <w:sz w:val="32"/>
          <w:szCs w:val="32"/>
          <w:lang w:val="ru-RU"/>
        </w:rPr>
        <w:t>ФАКУЛЬТЕТ МАТЕМАТИКИ И ИНФОРМАТИКИ</w:t>
      </w:r>
    </w:p>
    <w:p w:rsidR="003A1603" w:rsidRPr="00700D7C" w:rsidRDefault="00B5530C">
      <w:pPr>
        <w:jc w:val="center"/>
        <w:rPr>
          <w:sz w:val="32"/>
          <w:szCs w:val="32"/>
          <w:lang w:val="ru-RU"/>
        </w:rPr>
      </w:pPr>
      <w:r w:rsidRPr="00700D7C">
        <w:rPr>
          <w:sz w:val="32"/>
          <w:szCs w:val="32"/>
          <w:lang w:val="ru-RU"/>
        </w:rPr>
        <w:t>ДЕПАРТАМЕНТ ИНФОРМАТИКИ</w:t>
      </w:r>
    </w:p>
    <w:p w:rsidR="003A1603" w:rsidRPr="00700D7C" w:rsidRDefault="00B5530C">
      <w:pPr>
        <w:rPr>
          <w:sz w:val="32"/>
          <w:szCs w:val="32"/>
          <w:lang w:val="ru-RU"/>
        </w:rPr>
      </w:pPr>
      <w:r w:rsidRPr="00700D7C">
        <w:rPr>
          <w:sz w:val="32"/>
          <w:szCs w:val="32"/>
          <w:lang w:val="ru-RU"/>
        </w:rPr>
        <w:br/>
      </w:r>
      <w:r w:rsidRPr="00700D7C">
        <w:rPr>
          <w:sz w:val="32"/>
          <w:szCs w:val="32"/>
          <w:lang w:val="ru-RU"/>
        </w:rPr>
        <w:br/>
      </w:r>
      <w:r w:rsidR="00700D7C">
        <w:rPr>
          <w:sz w:val="32"/>
          <w:szCs w:val="32"/>
          <w:lang w:val="ru-RU"/>
        </w:rPr>
        <w:tab/>
      </w:r>
      <w:r w:rsidR="00700D7C">
        <w:rPr>
          <w:sz w:val="32"/>
          <w:szCs w:val="32"/>
          <w:lang w:val="ru-RU"/>
        </w:rPr>
        <w:tab/>
      </w:r>
      <w:r w:rsidR="00700D7C">
        <w:rPr>
          <w:sz w:val="32"/>
          <w:szCs w:val="32"/>
          <w:lang w:val="ru-RU"/>
        </w:rPr>
        <w:tab/>
      </w:r>
      <w:proofErr w:type="spellStart"/>
      <w:r w:rsidR="00700D7C">
        <w:rPr>
          <w:sz w:val="32"/>
          <w:szCs w:val="32"/>
          <w:lang w:val="ru-RU"/>
        </w:rPr>
        <w:t>Иордатий</w:t>
      </w:r>
      <w:proofErr w:type="spellEnd"/>
      <w:r w:rsidR="00700D7C">
        <w:rPr>
          <w:sz w:val="32"/>
          <w:szCs w:val="32"/>
          <w:lang w:val="ru-RU"/>
        </w:rPr>
        <w:t xml:space="preserve"> Игнат, </w:t>
      </w:r>
      <w:proofErr w:type="gramStart"/>
      <w:r w:rsidR="00700D7C">
        <w:rPr>
          <w:sz w:val="32"/>
          <w:szCs w:val="32"/>
          <w:lang w:val="ru-RU"/>
        </w:rPr>
        <w:t>группа</w:t>
      </w:r>
      <w:r w:rsidR="00700D7C">
        <w:rPr>
          <w:sz w:val="32"/>
          <w:szCs w:val="32"/>
        </w:rPr>
        <w:t>:IA</w:t>
      </w:r>
      <w:proofErr w:type="gramEnd"/>
      <w:r w:rsidR="00700D7C">
        <w:rPr>
          <w:sz w:val="32"/>
          <w:szCs w:val="32"/>
        </w:rPr>
        <w:t>2403ru</w:t>
      </w:r>
      <w:r w:rsidRPr="00700D7C">
        <w:rPr>
          <w:sz w:val="32"/>
          <w:szCs w:val="32"/>
          <w:lang w:val="ru-RU"/>
        </w:rPr>
        <w:br/>
      </w:r>
    </w:p>
    <w:p w:rsidR="003A1603" w:rsidRPr="00700D7C" w:rsidRDefault="00B5530C">
      <w:pPr>
        <w:jc w:val="center"/>
        <w:rPr>
          <w:sz w:val="32"/>
          <w:szCs w:val="32"/>
          <w:lang w:val="ru-RU"/>
        </w:rPr>
      </w:pPr>
      <w:r w:rsidRPr="00700D7C">
        <w:rPr>
          <w:sz w:val="32"/>
          <w:szCs w:val="32"/>
          <w:lang w:val="ru-RU"/>
        </w:rPr>
        <w:br/>
        <w:t>Индивидуальная работа</w:t>
      </w:r>
      <w:bookmarkStart w:id="0" w:name="_GoBack"/>
      <w:bookmarkEnd w:id="0"/>
      <w:r w:rsidRPr="00700D7C">
        <w:rPr>
          <w:sz w:val="32"/>
          <w:szCs w:val="32"/>
          <w:lang w:val="ru-RU"/>
        </w:rPr>
        <w:br/>
        <w:t xml:space="preserve">по дисциплине „ПРОГРАММИРОВАНИЕ В </w:t>
      </w:r>
      <w:r w:rsidRPr="00700D7C">
        <w:rPr>
          <w:sz w:val="32"/>
          <w:szCs w:val="32"/>
        </w:rPr>
        <w:t>PYTHON</w:t>
      </w:r>
      <w:r w:rsidRPr="00700D7C">
        <w:rPr>
          <w:sz w:val="32"/>
          <w:szCs w:val="32"/>
          <w:lang w:val="ru-RU"/>
        </w:rPr>
        <w:t>”</w:t>
      </w:r>
    </w:p>
    <w:p w:rsidR="003A1603" w:rsidRPr="00700D7C" w:rsidRDefault="00700D7C">
      <w:pPr>
        <w:rPr>
          <w:sz w:val="32"/>
          <w:szCs w:val="32"/>
          <w:lang w:val="ru-RU"/>
        </w:rPr>
      </w:pPr>
      <w:r>
        <w:rPr>
          <w:sz w:val="32"/>
          <w:szCs w:val="32"/>
          <w:lang w:val="ru-RU"/>
        </w:rPr>
        <w:br/>
      </w:r>
      <w:r>
        <w:rPr>
          <w:sz w:val="32"/>
          <w:szCs w:val="32"/>
          <w:lang w:val="ru-RU"/>
        </w:rPr>
        <w:br/>
      </w:r>
      <w:r>
        <w:rPr>
          <w:sz w:val="32"/>
          <w:szCs w:val="32"/>
          <w:lang w:val="ru-RU"/>
        </w:rPr>
        <w:br/>
        <w:t>Руководитель:</w:t>
      </w:r>
      <w:r w:rsidR="00B5530C" w:rsidRPr="00700D7C">
        <w:rPr>
          <w:sz w:val="32"/>
          <w:szCs w:val="32"/>
          <w:lang w:val="ru-RU"/>
        </w:rPr>
        <w:t xml:space="preserve"> </w:t>
      </w:r>
      <w:r w:rsidRPr="00700D7C">
        <w:rPr>
          <w:sz w:val="32"/>
          <w:szCs w:val="32"/>
        </w:rPr>
        <w:t>N</w:t>
      </w:r>
      <w:r w:rsidRPr="00700D7C">
        <w:rPr>
          <w:sz w:val="32"/>
          <w:szCs w:val="32"/>
          <w:lang w:val="ru-RU"/>
        </w:rPr>
        <w:t>.</w:t>
      </w:r>
      <w:proofErr w:type="spellStart"/>
      <w:r w:rsidRPr="00700D7C">
        <w:rPr>
          <w:sz w:val="32"/>
          <w:szCs w:val="32"/>
        </w:rPr>
        <w:t>Ple</w:t>
      </w:r>
      <w:proofErr w:type="spellEnd"/>
      <w:r w:rsidRPr="00700D7C">
        <w:rPr>
          <w:sz w:val="32"/>
          <w:szCs w:val="32"/>
          <w:lang w:val="ru-RU"/>
        </w:rPr>
        <w:t>ș</w:t>
      </w:r>
      <w:r w:rsidRPr="00700D7C">
        <w:rPr>
          <w:sz w:val="32"/>
          <w:szCs w:val="32"/>
        </w:rPr>
        <w:t>ca</w:t>
      </w:r>
    </w:p>
    <w:p w:rsidR="00700D7C" w:rsidRPr="00700D7C" w:rsidRDefault="00B5530C">
      <w:pPr>
        <w:jc w:val="center"/>
        <w:rPr>
          <w:sz w:val="40"/>
          <w:szCs w:val="40"/>
          <w:lang w:val="ru-RU"/>
        </w:rPr>
      </w:pPr>
      <w:r w:rsidRPr="00700D7C">
        <w:rPr>
          <w:sz w:val="40"/>
          <w:szCs w:val="40"/>
          <w:lang w:val="ru-RU"/>
        </w:rPr>
        <w:br/>
      </w:r>
      <w:r w:rsidRPr="00700D7C">
        <w:rPr>
          <w:sz w:val="40"/>
          <w:szCs w:val="40"/>
          <w:lang w:val="ru-RU"/>
        </w:rPr>
        <w:br/>
      </w:r>
      <w:r w:rsidRPr="00700D7C">
        <w:rPr>
          <w:sz w:val="40"/>
          <w:szCs w:val="40"/>
          <w:lang w:val="ru-RU"/>
        </w:rPr>
        <w:br/>
      </w:r>
      <w:r w:rsidRPr="00700D7C">
        <w:rPr>
          <w:sz w:val="40"/>
          <w:szCs w:val="40"/>
          <w:lang w:val="ru-RU"/>
        </w:rPr>
        <w:br/>
      </w:r>
    </w:p>
    <w:p w:rsidR="00700D7C" w:rsidRPr="00700D7C" w:rsidRDefault="00700D7C">
      <w:pPr>
        <w:jc w:val="center"/>
        <w:rPr>
          <w:sz w:val="40"/>
          <w:szCs w:val="40"/>
          <w:lang w:val="ru-RU"/>
        </w:rPr>
      </w:pPr>
    </w:p>
    <w:p w:rsidR="00700D7C" w:rsidRPr="00700D7C" w:rsidRDefault="00700D7C">
      <w:pPr>
        <w:jc w:val="center"/>
        <w:rPr>
          <w:sz w:val="40"/>
          <w:szCs w:val="40"/>
          <w:lang w:val="ru-RU"/>
        </w:rPr>
      </w:pPr>
    </w:p>
    <w:p w:rsidR="00700D7C" w:rsidRPr="00700D7C" w:rsidRDefault="00700D7C" w:rsidP="00700D7C">
      <w:pPr>
        <w:rPr>
          <w:sz w:val="40"/>
          <w:szCs w:val="40"/>
          <w:lang w:val="ru-RU"/>
        </w:rPr>
      </w:pPr>
    </w:p>
    <w:p w:rsidR="003A1603" w:rsidRPr="00700D7C" w:rsidRDefault="00B5530C">
      <w:pPr>
        <w:jc w:val="center"/>
        <w:rPr>
          <w:sz w:val="32"/>
          <w:szCs w:val="32"/>
          <w:lang w:val="ru-RU"/>
        </w:rPr>
      </w:pPr>
      <w:proofErr w:type="gramStart"/>
      <w:r w:rsidRPr="00700D7C">
        <w:rPr>
          <w:sz w:val="32"/>
          <w:szCs w:val="32"/>
          <w:lang w:val="ru-RU"/>
        </w:rPr>
        <w:t>Кишинев,  2025</w:t>
      </w:r>
      <w:proofErr w:type="gramEnd"/>
    </w:p>
    <w:p w:rsidR="00700D7C" w:rsidRPr="00B5530C" w:rsidRDefault="00B5530C" w:rsidP="00700D7C">
      <w:pPr>
        <w:pStyle w:val="1"/>
        <w:rPr>
          <w:rFonts w:ascii="Times New Roman" w:hAnsi="Times New Roman" w:cs="Times New Roman"/>
          <w:sz w:val="32"/>
          <w:szCs w:val="32"/>
          <w:lang w:val="ru-RU"/>
        </w:rPr>
      </w:pPr>
      <w:r w:rsidRPr="00700D7C">
        <w:rPr>
          <w:lang w:val="ru-RU"/>
        </w:rPr>
        <w:br w:type="page"/>
      </w:r>
      <w:r w:rsidR="00700D7C" w:rsidRPr="00B5530C">
        <w:rPr>
          <w:rFonts w:ascii="Times New Roman" w:hAnsi="Times New Roman" w:cs="Times New Roman"/>
          <w:sz w:val="32"/>
          <w:szCs w:val="32"/>
          <w:lang w:val="ru-RU"/>
        </w:rPr>
        <w:lastRenderedPageBreak/>
        <w:t xml:space="preserve">1. Краткое описание языка </w:t>
      </w:r>
      <w:r w:rsidR="00700D7C" w:rsidRPr="00B5530C">
        <w:rPr>
          <w:rFonts w:ascii="Times New Roman" w:hAnsi="Times New Roman" w:cs="Times New Roman"/>
          <w:sz w:val="32"/>
          <w:szCs w:val="32"/>
        </w:rPr>
        <w:t>Python</w:t>
      </w:r>
      <w:r w:rsidR="00700D7C" w:rsidRPr="00B5530C">
        <w:rPr>
          <w:rFonts w:ascii="Times New Roman" w:hAnsi="Times New Roman" w:cs="Times New Roman"/>
          <w:sz w:val="32"/>
          <w:szCs w:val="32"/>
          <w:lang w:val="ru-RU"/>
        </w:rPr>
        <w:t xml:space="preserve"> и его применение</w:t>
      </w:r>
    </w:p>
    <w:p w:rsidR="00700D7C" w:rsidRPr="00B5530C" w:rsidRDefault="00700D7C" w:rsidP="00700D7C">
      <w:pPr>
        <w:rPr>
          <w:rFonts w:cs="Times New Roman"/>
          <w:sz w:val="32"/>
          <w:szCs w:val="32"/>
          <w:lang w:val="ru-RU"/>
        </w:rPr>
      </w:pPr>
      <w:r w:rsidRPr="00B5530C">
        <w:rPr>
          <w:rFonts w:cs="Times New Roman"/>
          <w:sz w:val="32"/>
          <w:szCs w:val="32"/>
        </w:rPr>
        <w:t>Python</w:t>
      </w:r>
      <w:r w:rsidRPr="00B5530C">
        <w:rPr>
          <w:rFonts w:cs="Times New Roman"/>
          <w:sz w:val="32"/>
          <w:szCs w:val="32"/>
          <w:lang w:val="ru-RU"/>
        </w:rPr>
        <w:t xml:space="preserve"> — это высокоуровневый язык программирования с динамической типизацией и автоматическим управлением памятью. Он широко используется в научных вычислениях, веб-разработке, автоматизации, анализе данных, создании искусственного интеллекта и машинного обучения. Благодаря своей простоте и читаемости, </w:t>
      </w:r>
      <w:r w:rsidRPr="00B5530C">
        <w:rPr>
          <w:rFonts w:cs="Times New Roman"/>
          <w:sz w:val="32"/>
          <w:szCs w:val="32"/>
        </w:rPr>
        <w:t>Python</w:t>
      </w:r>
      <w:r w:rsidRPr="00B5530C">
        <w:rPr>
          <w:rFonts w:cs="Times New Roman"/>
          <w:sz w:val="32"/>
          <w:szCs w:val="32"/>
          <w:lang w:val="ru-RU"/>
        </w:rPr>
        <w:t xml:space="preserve"> является идеальным языком для начинающих программистов, а также используется в крупных ИТ-компаниях (</w:t>
      </w:r>
      <w:r w:rsidRPr="00B5530C">
        <w:rPr>
          <w:rFonts w:cs="Times New Roman"/>
          <w:sz w:val="32"/>
          <w:szCs w:val="32"/>
        </w:rPr>
        <w:t>Google</w:t>
      </w:r>
      <w:r w:rsidRPr="00B5530C">
        <w:rPr>
          <w:rFonts w:cs="Times New Roman"/>
          <w:sz w:val="32"/>
          <w:szCs w:val="32"/>
          <w:lang w:val="ru-RU"/>
        </w:rPr>
        <w:t xml:space="preserve">, </w:t>
      </w:r>
      <w:r w:rsidRPr="00B5530C">
        <w:rPr>
          <w:rFonts w:cs="Times New Roman"/>
          <w:sz w:val="32"/>
          <w:szCs w:val="32"/>
        </w:rPr>
        <w:t>Instagram</w:t>
      </w:r>
      <w:r w:rsidRPr="00B5530C">
        <w:rPr>
          <w:rFonts w:cs="Times New Roman"/>
          <w:sz w:val="32"/>
          <w:szCs w:val="32"/>
          <w:lang w:val="ru-RU"/>
        </w:rPr>
        <w:t xml:space="preserve">, </w:t>
      </w:r>
      <w:r w:rsidRPr="00B5530C">
        <w:rPr>
          <w:rFonts w:cs="Times New Roman"/>
          <w:sz w:val="32"/>
          <w:szCs w:val="32"/>
        </w:rPr>
        <w:t>Dropbox</w:t>
      </w:r>
      <w:r w:rsidRPr="00B5530C">
        <w:rPr>
          <w:rFonts w:cs="Times New Roman"/>
          <w:sz w:val="32"/>
          <w:szCs w:val="32"/>
          <w:lang w:val="ru-RU"/>
        </w:rPr>
        <w:t xml:space="preserve"> и др.).</w:t>
      </w:r>
    </w:p>
    <w:p w:rsidR="00700D7C" w:rsidRPr="00B5530C" w:rsidRDefault="00700D7C" w:rsidP="00700D7C">
      <w:pPr>
        <w:pStyle w:val="1"/>
        <w:rPr>
          <w:rFonts w:ascii="Times New Roman" w:hAnsi="Times New Roman" w:cs="Times New Roman"/>
          <w:sz w:val="32"/>
          <w:szCs w:val="32"/>
          <w:lang w:val="ru-RU"/>
        </w:rPr>
      </w:pPr>
      <w:r w:rsidRPr="00B5530C">
        <w:rPr>
          <w:rFonts w:ascii="Times New Roman" w:hAnsi="Times New Roman" w:cs="Times New Roman"/>
          <w:sz w:val="32"/>
          <w:szCs w:val="32"/>
          <w:lang w:val="ru-RU"/>
        </w:rPr>
        <w:t>2. Постановка задачи</w:t>
      </w:r>
    </w:p>
    <w:p w:rsidR="00700D7C" w:rsidRPr="00B5530C" w:rsidRDefault="00700D7C" w:rsidP="00700D7C">
      <w:pPr>
        <w:rPr>
          <w:rFonts w:cs="Times New Roman"/>
          <w:sz w:val="32"/>
          <w:szCs w:val="32"/>
          <w:lang w:val="ru-RU"/>
        </w:rPr>
      </w:pPr>
      <w:r w:rsidRPr="00B5530C">
        <w:rPr>
          <w:rFonts w:cs="Times New Roman"/>
          <w:sz w:val="32"/>
          <w:szCs w:val="32"/>
          <w:lang w:val="ru-RU"/>
        </w:rPr>
        <w:t xml:space="preserve">Необходимо создать консольное приложение на языке </w:t>
      </w:r>
      <w:r w:rsidRPr="00B5530C">
        <w:rPr>
          <w:rFonts w:cs="Times New Roman"/>
          <w:sz w:val="32"/>
          <w:szCs w:val="32"/>
        </w:rPr>
        <w:t>Python</w:t>
      </w:r>
      <w:r w:rsidRPr="00B5530C">
        <w:rPr>
          <w:rFonts w:cs="Times New Roman"/>
          <w:sz w:val="32"/>
          <w:szCs w:val="32"/>
          <w:lang w:val="ru-RU"/>
        </w:rPr>
        <w:t xml:space="preserve">, позволяющее </w:t>
      </w:r>
      <w:proofErr w:type="gramStart"/>
      <w:r w:rsidRPr="00B5530C">
        <w:rPr>
          <w:rFonts w:cs="Times New Roman"/>
          <w:sz w:val="32"/>
          <w:szCs w:val="32"/>
          <w:lang w:val="ru-RU"/>
        </w:rPr>
        <w:t>пользователю:</w:t>
      </w:r>
      <w:r w:rsidRPr="00B5530C">
        <w:rPr>
          <w:rFonts w:cs="Times New Roman"/>
          <w:sz w:val="32"/>
          <w:szCs w:val="32"/>
          <w:lang w:val="ru-RU"/>
        </w:rPr>
        <w:br/>
        <w:t>-</w:t>
      </w:r>
      <w:proofErr w:type="gramEnd"/>
      <w:r w:rsidRPr="00B5530C">
        <w:rPr>
          <w:rFonts w:cs="Times New Roman"/>
          <w:sz w:val="32"/>
          <w:szCs w:val="32"/>
          <w:lang w:val="ru-RU"/>
        </w:rPr>
        <w:t xml:space="preserve"> добавлять новые рецепты (название, ингредиенты, способ приготовления);</w:t>
      </w:r>
      <w:r w:rsidRPr="00B5530C">
        <w:rPr>
          <w:rFonts w:cs="Times New Roman"/>
          <w:sz w:val="32"/>
          <w:szCs w:val="32"/>
          <w:lang w:val="ru-RU"/>
        </w:rPr>
        <w:br/>
        <w:t>- искать рецепты по имеющимся у пользователя ингредиентам;</w:t>
      </w:r>
      <w:r w:rsidRPr="00B5530C">
        <w:rPr>
          <w:rFonts w:cs="Times New Roman"/>
          <w:sz w:val="32"/>
          <w:szCs w:val="32"/>
          <w:lang w:val="ru-RU"/>
        </w:rPr>
        <w:br/>
        <w:t>- получать рекомендации, если отсутствует 1-2 ингредиента;</w:t>
      </w:r>
      <w:r w:rsidRPr="00B5530C">
        <w:rPr>
          <w:rFonts w:cs="Times New Roman"/>
          <w:sz w:val="32"/>
          <w:szCs w:val="32"/>
          <w:lang w:val="ru-RU"/>
        </w:rPr>
        <w:br/>
        <w:t>- просматривать список всех рецептов и подробности каждого рецепта.</w:t>
      </w:r>
    </w:p>
    <w:p w:rsidR="00700D7C" w:rsidRPr="00B5530C" w:rsidRDefault="00700D7C" w:rsidP="00700D7C">
      <w:pPr>
        <w:pStyle w:val="1"/>
        <w:rPr>
          <w:rFonts w:ascii="Times New Roman" w:hAnsi="Times New Roman" w:cs="Times New Roman"/>
          <w:sz w:val="32"/>
          <w:szCs w:val="32"/>
          <w:lang w:val="ru-RU"/>
        </w:rPr>
      </w:pPr>
      <w:r w:rsidRPr="00B5530C">
        <w:rPr>
          <w:rFonts w:ascii="Times New Roman" w:hAnsi="Times New Roman" w:cs="Times New Roman"/>
          <w:sz w:val="32"/>
          <w:szCs w:val="32"/>
          <w:lang w:val="ru-RU"/>
        </w:rPr>
        <w:t>3. Логика реализованных алгоритмов</w:t>
      </w:r>
    </w:p>
    <w:p w:rsidR="00700D7C" w:rsidRPr="00B5530C" w:rsidRDefault="00700D7C" w:rsidP="00700D7C">
      <w:pPr>
        <w:rPr>
          <w:rFonts w:cs="Times New Roman"/>
          <w:sz w:val="32"/>
          <w:szCs w:val="32"/>
          <w:lang w:val="ru-RU"/>
        </w:rPr>
      </w:pPr>
      <w:r w:rsidRPr="00B5530C">
        <w:rPr>
          <w:rFonts w:cs="Times New Roman"/>
          <w:sz w:val="32"/>
          <w:szCs w:val="32"/>
          <w:lang w:val="ru-RU"/>
        </w:rPr>
        <w:t>Программа организована в виде класса `</w:t>
      </w:r>
      <w:proofErr w:type="spellStart"/>
      <w:r w:rsidRPr="00B5530C">
        <w:rPr>
          <w:rFonts w:cs="Times New Roman"/>
          <w:sz w:val="32"/>
          <w:szCs w:val="32"/>
        </w:rPr>
        <w:t>RecipeGenerator</w:t>
      </w:r>
      <w:proofErr w:type="spellEnd"/>
      <w:r w:rsidRPr="00B5530C">
        <w:rPr>
          <w:rFonts w:cs="Times New Roman"/>
          <w:sz w:val="32"/>
          <w:szCs w:val="32"/>
          <w:lang w:val="ru-RU"/>
        </w:rPr>
        <w:t xml:space="preserve">`, который управляет всеми действиями: загрузкой и сохранением данных, добавлением рецептов, поиском по ингредиентам, а также отображением информации. Рецепты хранятся в </w:t>
      </w:r>
      <w:r w:rsidRPr="00B5530C">
        <w:rPr>
          <w:rFonts w:cs="Times New Roman"/>
          <w:sz w:val="32"/>
          <w:szCs w:val="32"/>
        </w:rPr>
        <w:t>JSON</w:t>
      </w:r>
      <w:r w:rsidRPr="00B5530C">
        <w:rPr>
          <w:rFonts w:cs="Times New Roman"/>
          <w:sz w:val="32"/>
          <w:szCs w:val="32"/>
          <w:lang w:val="ru-RU"/>
        </w:rPr>
        <w:t>-файле, а взаимодействие происходит через консоль.</w:t>
      </w:r>
    </w:p>
    <w:p w:rsidR="00700D7C" w:rsidRPr="00B5530C" w:rsidRDefault="00700D7C" w:rsidP="00700D7C">
      <w:pPr>
        <w:pStyle w:val="1"/>
        <w:rPr>
          <w:rFonts w:ascii="Times New Roman" w:hAnsi="Times New Roman" w:cs="Times New Roman"/>
          <w:sz w:val="32"/>
          <w:szCs w:val="32"/>
          <w:lang w:val="ru-RU"/>
        </w:rPr>
      </w:pPr>
      <w:r w:rsidRPr="00B5530C">
        <w:rPr>
          <w:rFonts w:ascii="Times New Roman" w:hAnsi="Times New Roman" w:cs="Times New Roman"/>
          <w:sz w:val="32"/>
          <w:szCs w:val="32"/>
          <w:lang w:val="ru-RU"/>
        </w:rPr>
        <w:lastRenderedPageBreak/>
        <w:t>4. Пользовательский интерфейс</w:t>
      </w:r>
    </w:p>
    <w:p w:rsidR="00700D7C" w:rsidRPr="00B5530C" w:rsidRDefault="00700D7C" w:rsidP="00700D7C">
      <w:pPr>
        <w:rPr>
          <w:rFonts w:cs="Times New Roman"/>
          <w:sz w:val="32"/>
          <w:szCs w:val="32"/>
          <w:lang w:val="ru-RU"/>
        </w:rPr>
      </w:pPr>
      <w:r w:rsidRPr="00B5530C">
        <w:rPr>
          <w:rFonts w:cs="Times New Roman"/>
          <w:sz w:val="32"/>
          <w:szCs w:val="32"/>
          <w:lang w:val="ru-RU"/>
        </w:rPr>
        <w:t>Интерфейс реализован в виде текстового меню с номерами пунктов, которые пользователь выбирает для выполнения действия.</w:t>
      </w:r>
      <w:r w:rsidRPr="00B5530C">
        <w:rPr>
          <w:rFonts w:cs="Times New Roman"/>
          <w:sz w:val="32"/>
          <w:szCs w:val="32"/>
          <w:lang w:val="ru-RU"/>
        </w:rPr>
        <w:br/>
      </w:r>
      <w:r w:rsidRPr="00B5530C">
        <w:rPr>
          <w:rFonts w:cs="Times New Roman"/>
          <w:sz w:val="32"/>
          <w:szCs w:val="32"/>
          <w:lang w:val="ru-RU"/>
        </w:rPr>
        <w:br/>
      </w:r>
      <w:r w:rsidRPr="00B5530C">
        <w:rPr>
          <w:rFonts w:cs="Times New Roman"/>
          <w:sz w:val="32"/>
          <w:szCs w:val="32"/>
          <w:lang w:val="ru-RU"/>
        </w:rPr>
        <w:drawing>
          <wp:inline distT="0" distB="0" distL="0" distR="0" wp14:anchorId="3B279220" wp14:editId="233036DE">
            <wp:extent cx="2543530" cy="1343212"/>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530" cy="1343212"/>
                    </a:xfrm>
                    <a:prstGeom prst="rect">
                      <a:avLst/>
                    </a:prstGeom>
                  </pic:spPr>
                </pic:pic>
              </a:graphicData>
            </a:graphic>
          </wp:inline>
        </w:drawing>
      </w:r>
    </w:p>
    <w:p w:rsidR="00700D7C" w:rsidRPr="00B5530C" w:rsidRDefault="00700D7C" w:rsidP="00700D7C">
      <w:pPr>
        <w:rPr>
          <w:rFonts w:cs="Times New Roman"/>
          <w:sz w:val="32"/>
          <w:szCs w:val="32"/>
          <w:lang w:val="ru-RU"/>
        </w:rPr>
      </w:pPr>
      <w:r w:rsidRPr="00B5530C">
        <w:rPr>
          <w:rFonts w:cs="Times New Roman"/>
          <w:sz w:val="32"/>
          <w:szCs w:val="32"/>
          <w:lang w:val="ru-RU"/>
        </w:rPr>
        <w:br/>
        <w:t>Пример кода, отвечающего за вывод меню:</w:t>
      </w:r>
    </w:p>
    <w:p w:rsidR="00700D7C" w:rsidRPr="00B5530C" w:rsidRDefault="00700D7C" w:rsidP="00700D7C">
      <w:pPr>
        <w:rPr>
          <w:rFonts w:cs="Times New Roman"/>
          <w:sz w:val="32"/>
          <w:szCs w:val="32"/>
          <w:lang w:val="ru-RU"/>
        </w:rPr>
      </w:pPr>
      <w:proofErr w:type="gramStart"/>
      <w:r w:rsidRPr="00B5530C">
        <w:rPr>
          <w:rFonts w:cs="Times New Roman"/>
          <w:sz w:val="32"/>
          <w:szCs w:val="32"/>
        </w:rPr>
        <w:t>print(</w:t>
      </w:r>
      <w:proofErr w:type="gramEnd"/>
      <w:r w:rsidRPr="00B5530C">
        <w:rPr>
          <w:rFonts w:cs="Times New Roman"/>
          <w:sz w:val="32"/>
          <w:szCs w:val="32"/>
        </w:rPr>
        <w:t>"="*50)</w:t>
      </w:r>
      <w:r w:rsidRPr="00B5530C">
        <w:rPr>
          <w:rFonts w:cs="Times New Roman"/>
          <w:sz w:val="32"/>
          <w:szCs w:val="32"/>
        </w:rPr>
        <w:br/>
        <w:t xml:space="preserve">print("ГЕНЕРАТОР </w:t>
      </w:r>
      <w:proofErr w:type="spellStart"/>
      <w:r w:rsidRPr="00B5530C">
        <w:rPr>
          <w:rFonts w:cs="Times New Roman"/>
          <w:sz w:val="32"/>
          <w:szCs w:val="32"/>
        </w:rPr>
        <w:t>РЕЦЕПТОВ".center</w:t>
      </w:r>
      <w:proofErr w:type="spellEnd"/>
      <w:r w:rsidRPr="00B5530C">
        <w:rPr>
          <w:rFonts w:cs="Times New Roman"/>
          <w:sz w:val="32"/>
          <w:szCs w:val="32"/>
        </w:rPr>
        <w:t>(50))</w:t>
      </w:r>
      <w:r w:rsidRPr="00B5530C">
        <w:rPr>
          <w:rFonts w:cs="Times New Roman"/>
          <w:sz w:val="32"/>
          <w:szCs w:val="32"/>
        </w:rPr>
        <w:br/>
        <w:t>print("="*50)</w:t>
      </w:r>
      <w:r w:rsidRPr="00B5530C">
        <w:rPr>
          <w:rFonts w:cs="Times New Roman"/>
          <w:sz w:val="32"/>
          <w:szCs w:val="32"/>
        </w:rPr>
        <w:br/>
        <w:t xml:space="preserve">print("1. </w:t>
      </w:r>
      <w:r w:rsidRPr="00B5530C">
        <w:rPr>
          <w:rFonts w:cs="Times New Roman"/>
          <w:sz w:val="32"/>
          <w:szCs w:val="32"/>
          <w:lang w:val="ru-RU"/>
        </w:rPr>
        <w:t>Добавить новый рецепт</w:t>
      </w:r>
      <w:proofErr w:type="gramStart"/>
      <w:r w:rsidRPr="00B5530C">
        <w:rPr>
          <w:rFonts w:cs="Times New Roman"/>
          <w:sz w:val="32"/>
          <w:szCs w:val="32"/>
          <w:lang w:val="ru-RU"/>
        </w:rPr>
        <w:t>")</w:t>
      </w:r>
      <w:r w:rsidRPr="00B5530C">
        <w:rPr>
          <w:rFonts w:cs="Times New Roman"/>
          <w:sz w:val="32"/>
          <w:szCs w:val="32"/>
          <w:lang w:val="ru-RU"/>
        </w:rPr>
        <w:br/>
      </w:r>
      <w:r w:rsidRPr="00B5530C">
        <w:rPr>
          <w:rFonts w:cs="Times New Roman"/>
          <w:sz w:val="32"/>
          <w:szCs w:val="32"/>
        </w:rPr>
        <w:t>print</w:t>
      </w:r>
      <w:proofErr w:type="gramEnd"/>
      <w:r w:rsidRPr="00B5530C">
        <w:rPr>
          <w:rFonts w:cs="Times New Roman"/>
          <w:sz w:val="32"/>
          <w:szCs w:val="32"/>
          <w:lang w:val="ru-RU"/>
        </w:rPr>
        <w:t>("2. Показать все рецепты")</w:t>
      </w:r>
      <w:r w:rsidRPr="00B5530C">
        <w:rPr>
          <w:rFonts w:cs="Times New Roman"/>
          <w:sz w:val="32"/>
          <w:szCs w:val="32"/>
          <w:lang w:val="ru-RU"/>
        </w:rPr>
        <w:br/>
      </w:r>
      <w:r w:rsidRPr="00B5530C">
        <w:rPr>
          <w:rFonts w:cs="Times New Roman"/>
          <w:sz w:val="32"/>
          <w:szCs w:val="32"/>
        </w:rPr>
        <w:t>print</w:t>
      </w:r>
      <w:r w:rsidRPr="00B5530C">
        <w:rPr>
          <w:rFonts w:cs="Times New Roman"/>
          <w:sz w:val="32"/>
          <w:szCs w:val="32"/>
          <w:lang w:val="ru-RU"/>
        </w:rPr>
        <w:t>("3. Найти рецепты по имеющимся ингредиентам")</w:t>
      </w:r>
      <w:r w:rsidRPr="00B5530C">
        <w:rPr>
          <w:rFonts w:cs="Times New Roman"/>
          <w:sz w:val="32"/>
          <w:szCs w:val="32"/>
          <w:lang w:val="ru-RU"/>
        </w:rPr>
        <w:br/>
      </w:r>
      <w:r w:rsidRPr="00B5530C">
        <w:rPr>
          <w:rFonts w:cs="Times New Roman"/>
          <w:sz w:val="32"/>
          <w:szCs w:val="32"/>
        </w:rPr>
        <w:t>print</w:t>
      </w:r>
      <w:r w:rsidRPr="00B5530C">
        <w:rPr>
          <w:rFonts w:cs="Times New Roman"/>
          <w:sz w:val="32"/>
          <w:szCs w:val="32"/>
          <w:lang w:val="ru-RU"/>
        </w:rPr>
        <w:t>("0. Выход")</w:t>
      </w:r>
      <w:r w:rsidRPr="00B5530C">
        <w:rPr>
          <w:rFonts w:cs="Times New Roman"/>
          <w:sz w:val="32"/>
          <w:szCs w:val="32"/>
          <w:lang w:val="ru-RU"/>
        </w:rPr>
        <w:br/>
      </w:r>
      <w:r w:rsidRPr="00B5530C">
        <w:rPr>
          <w:rFonts w:cs="Times New Roman"/>
          <w:sz w:val="32"/>
          <w:szCs w:val="32"/>
        </w:rPr>
        <w:t>choice</w:t>
      </w:r>
      <w:r w:rsidRPr="00B5530C">
        <w:rPr>
          <w:rFonts w:cs="Times New Roman"/>
          <w:sz w:val="32"/>
          <w:szCs w:val="32"/>
          <w:lang w:val="ru-RU"/>
        </w:rPr>
        <w:t xml:space="preserve"> = </w:t>
      </w:r>
      <w:r w:rsidRPr="00B5530C">
        <w:rPr>
          <w:rFonts w:cs="Times New Roman"/>
          <w:sz w:val="32"/>
          <w:szCs w:val="32"/>
        </w:rPr>
        <w:t>input</w:t>
      </w:r>
      <w:r w:rsidRPr="00B5530C">
        <w:rPr>
          <w:rFonts w:cs="Times New Roman"/>
          <w:sz w:val="32"/>
          <w:szCs w:val="32"/>
          <w:lang w:val="ru-RU"/>
        </w:rPr>
        <w:t>("Выберите действие (0-3): ")</w:t>
      </w:r>
    </w:p>
    <w:p w:rsidR="00700D7C" w:rsidRPr="00B5530C" w:rsidRDefault="00700D7C" w:rsidP="00700D7C">
      <w:pPr>
        <w:pStyle w:val="1"/>
        <w:rPr>
          <w:rFonts w:ascii="Times New Roman" w:hAnsi="Times New Roman" w:cs="Times New Roman"/>
          <w:sz w:val="32"/>
          <w:szCs w:val="32"/>
          <w:lang w:val="ru-RU"/>
        </w:rPr>
      </w:pPr>
      <w:r w:rsidRPr="00B5530C">
        <w:rPr>
          <w:rFonts w:ascii="Times New Roman" w:hAnsi="Times New Roman" w:cs="Times New Roman"/>
          <w:sz w:val="32"/>
          <w:szCs w:val="32"/>
          <w:lang w:val="ru-RU"/>
        </w:rPr>
        <w:t>5. Используемые структуры данных</w:t>
      </w:r>
    </w:p>
    <w:p w:rsidR="00700D7C" w:rsidRPr="00B5530C" w:rsidRDefault="00700D7C" w:rsidP="00700D7C">
      <w:pPr>
        <w:rPr>
          <w:rFonts w:cs="Times New Roman"/>
          <w:sz w:val="32"/>
          <w:szCs w:val="32"/>
          <w:lang w:val="ru-RU"/>
        </w:rPr>
      </w:pPr>
      <w:r w:rsidRPr="00B5530C">
        <w:rPr>
          <w:rFonts w:cs="Times New Roman"/>
          <w:sz w:val="32"/>
          <w:szCs w:val="32"/>
          <w:lang w:val="ru-RU"/>
        </w:rPr>
        <w:t>Основной используемой структурой является словарь (</w:t>
      </w:r>
      <w:proofErr w:type="spellStart"/>
      <w:r w:rsidRPr="00B5530C">
        <w:rPr>
          <w:rFonts w:cs="Times New Roman"/>
          <w:sz w:val="32"/>
          <w:szCs w:val="32"/>
        </w:rPr>
        <w:t>dict</w:t>
      </w:r>
      <w:proofErr w:type="spellEnd"/>
      <w:r w:rsidRPr="00B5530C">
        <w:rPr>
          <w:rFonts w:cs="Times New Roman"/>
          <w:sz w:val="32"/>
          <w:szCs w:val="32"/>
          <w:lang w:val="ru-RU"/>
        </w:rPr>
        <w:t>). Каждый рецепт — это ключ в главном словаре, значением которого является вложенный словарь с двумя ключами: `</w:t>
      </w:r>
      <w:r w:rsidRPr="00B5530C">
        <w:rPr>
          <w:rFonts w:cs="Times New Roman"/>
          <w:sz w:val="32"/>
          <w:szCs w:val="32"/>
        </w:rPr>
        <w:t>ingredients</w:t>
      </w:r>
      <w:r w:rsidRPr="00B5530C">
        <w:rPr>
          <w:rFonts w:cs="Times New Roman"/>
          <w:sz w:val="32"/>
          <w:szCs w:val="32"/>
          <w:lang w:val="ru-RU"/>
        </w:rPr>
        <w:t>` (словарь с названиями и количеством ингредиентов) и `</w:t>
      </w:r>
      <w:r w:rsidRPr="00B5530C">
        <w:rPr>
          <w:rFonts w:cs="Times New Roman"/>
          <w:sz w:val="32"/>
          <w:szCs w:val="32"/>
        </w:rPr>
        <w:t>description</w:t>
      </w:r>
      <w:r w:rsidRPr="00B5530C">
        <w:rPr>
          <w:rFonts w:cs="Times New Roman"/>
          <w:sz w:val="32"/>
          <w:szCs w:val="32"/>
          <w:lang w:val="ru-RU"/>
        </w:rPr>
        <w:t>` (строка с инструкциями по приготовлению).</w:t>
      </w:r>
    </w:p>
    <w:p w:rsidR="00700D7C" w:rsidRPr="00B5530C" w:rsidRDefault="00700D7C" w:rsidP="00700D7C">
      <w:pPr>
        <w:pStyle w:val="1"/>
        <w:rPr>
          <w:rFonts w:ascii="Times New Roman" w:hAnsi="Times New Roman" w:cs="Times New Roman"/>
          <w:sz w:val="32"/>
          <w:szCs w:val="32"/>
          <w:lang w:val="ru-RU"/>
        </w:rPr>
      </w:pPr>
      <w:r w:rsidRPr="00B5530C">
        <w:rPr>
          <w:rFonts w:ascii="Times New Roman" w:hAnsi="Times New Roman" w:cs="Times New Roman"/>
          <w:sz w:val="32"/>
          <w:szCs w:val="32"/>
          <w:lang w:val="ru-RU"/>
        </w:rPr>
        <w:lastRenderedPageBreak/>
        <w:t>6. Используемые модули и библиотеки</w:t>
      </w:r>
    </w:p>
    <w:p w:rsidR="00700D7C" w:rsidRPr="00B5530C" w:rsidRDefault="00700D7C" w:rsidP="00700D7C">
      <w:pPr>
        <w:rPr>
          <w:rFonts w:cs="Times New Roman"/>
          <w:sz w:val="32"/>
          <w:szCs w:val="32"/>
          <w:lang w:val="ru-RU"/>
        </w:rPr>
      </w:pPr>
      <w:r w:rsidRPr="00B5530C">
        <w:rPr>
          <w:rFonts w:cs="Times New Roman"/>
          <w:sz w:val="32"/>
          <w:szCs w:val="32"/>
          <w:lang w:val="ru-RU"/>
        </w:rPr>
        <w:t>- `</w:t>
      </w:r>
      <w:proofErr w:type="spellStart"/>
      <w:r w:rsidRPr="00B5530C">
        <w:rPr>
          <w:rFonts w:cs="Times New Roman"/>
          <w:sz w:val="32"/>
          <w:szCs w:val="32"/>
        </w:rPr>
        <w:t>json</w:t>
      </w:r>
      <w:proofErr w:type="spellEnd"/>
      <w:r w:rsidRPr="00B5530C">
        <w:rPr>
          <w:rFonts w:cs="Times New Roman"/>
          <w:sz w:val="32"/>
          <w:szCs w:val="32"/>
          <w:lang w:val="ru-RU"/>
        </w:rPr>
        <w:t xml:space="preserve">` — для сохранения и загрузки рецептов в формате </w:t>
      </w:r>
      <w:proofErr w:type="gramStart"/>
      <w:r w:rsidRPr="00B5530C">
        <w:rPr>
          <w:rFonts w:cs="Times New Roman"/>
          <w:sz w:val="32"/>
          <w:szCs w:val="32"/>
        </w:rPr>
        <w:t>JSON</w:t>
      </w:r>
      <w:r w:rsidRPr="00B5530C">
        <w:rPr>
          <w:rFonts w:cs="Times New Roman"/>
          <w:sz w:val="32"/>
          <w:szCs w:val="32"/>
          <w:lang w:val="ru-RU"/>
        </w:rPr>
        <w:t>;</w:t>
      </w:r>
      <w:r w:rsidRPr="00B5530C">
        <w:rPr>
          <w:rFonts w:cs="Times New Roman"/>
          <w:sz w:val="32"/>
          <w:szCs w:val="32"/>
          <w:lang w:val="ru-RU"/>
        </w:rPr>
        <w:br/>
        <w:t>-</w:t>
      </w:r>
      <w:proofErr w:type="gramEnd"/>
      <w:r w:rsidRPr="00B5530C">
        <w:rPr>
          <w:rFonts w:cs="Times New Roman"/>
          <w:sz w:val="32"/>
          <w:szCs w:val="32"/>
          <w:lang w:val="ru-RU"/>
        </w:rPr>
        <w:t xml:space="preserve"> `</w:t>
      </w:r>
      <w:proofErr w:type="spellStart"/>
      <w:r w:rsidRPr="00B5530C">
        <w:rPr>
          <w:rFonts w:cs="Times New Roman"/>
          <w:sz w:val="32"/>
          <w:szCs w:val="32"/>
        </w:rPr>
        <w:t>os</w:t>
      </w:r>
      <w:proofErr w:type="spellEnd"/>
      <w:r w:rsidRPr="00B5530C">
        <w:rPr>
          <w:rFonts w:cs="Times New Roman"/>
          <w:sz w:val="32"/>
          <w:szCs w:val="32"/>
          <w:lang w:val="ru-RU"/>
        </w:rPr>
        <w:t>` — для проверки наличия файла с рецептами;</w:t>
      </w:r>
      <w:r w:rsidRPr="00B5530C">
        <w:rPr>
          <w:rFonts w:cs="Times New Roman"/>
          <w:sz w:val="32"/>
          <w:szCs w:val="32"/>
          <w:lang w:val="ru-RU"/>
        </w:rPr>
        <w:br/>
        <w:t>- `</w:t>
      </w:r>
      <w:r w:rsidRPr="00B5530C">
        <w:rPr>
          <w:rFonts w:cs="Times New Roman"/>
          <w:sz w:val="32"/>
          <w:szCs w:val="32"/>
        </w:rPr>
        <w:t>typing</w:t>
      </w:r>
      <w:r w:rsidRPr="00B5530C">
        <w:rPr>
          <w:rFonts w:cs="Times New Roman"/>
          <w:sz w:val="32"/>
          <w:szCs w:val="32"/>
          <w:lang w:val="ru-RU"/>
        </w:rPr>
        <w:t>` — для аннотаций типов.</w:t>
      </w:r>
    </w:p>
    <w:p w:rsidR="00700D7C" w:rsidRPr="00B5530C" w:rsidRDefault="00700D7C" w:rsidP="00700D7C">
      <w:pPr>
        <w:pStyle w:val="1"/>
        <w:rPr>
          <w:rFonts w:ascii="Times New Roman" w:hAnsi="Times New Roman" w:cs="Times New Roman"/>
          <w:sz w:val="32"/>
          <w:szCs w:val="32"/>
          <w:lang w:val="ru-RU"/>
        </w:rPr>
      </w:pPr>
      <w:r w:rsidRPr="00B5530C">
        <w:rPr>
          <w:rFonts w:ascii="Times New Roman" w:hAnsi="Times New Roman" w:cs="Times New Roman"/>
          <w:sz w:val="32"/>
          <w:szCs w:val="32"/>
          <w:lang w:val="ru-RU"/>
        </w:rPr>
        <w:t>7. Назначение и функциональность приложения</w:t>
      </w:r>
    </w:p>
    <w:p w:rsidR="00700D7C" w:rsidRPr="00B5530C" w:rsidRDefault="00700D7C" w:rsidP="00700D7C">
      <w:pPr>
        <w:rPr>
          <w:rFonts w:cs="Times New Roman"/>
          <w:sz w:val="32"/>
          <w:szCs w:val="32"/>
          <w:lang w:val="ru-RU"/>
        </w:rPr>
      </w:pPr>
      <w:r w:rsidRPr="00B5530C">
        <w:rPr>
          <w:rFonts w:cs="Times New Roman"/>
          <w:sz w:val="32"/>
          <w:szCs w:val="32"/>
          <w:lang w:val="ru-RU"/>
        </w:rPr>
        <w:t>Данное приложение помогает пользователям эффективно управлять своими кулинарными рецептами. Оно может использоваться как личная база данных рецептов, особенно полезно для студентов, молодых семей или тех, кто живет один. Пользователь может быстро найти, что приготовить, основываясь на имеющихся продуктах.</w:t>
      </w:r>
    </w:p>
    <w:p w:rsidR="00700D7C" w:rsidRPr="00B5530C" w:rsidRDefault="00700D7C" w:rsidP="00B5530C">
      <w:pPr>
        <w:rPr>
          <w:rFonts w:cs="Times New Roman"/>
          <w:sz w:val="32"/>
          <w:szCs w:val="32"/>
          <w:lang w:val="ru-RU"/>
        </w:rPr>
      </w:pPr>
      <w:r w:rsidRPr="00B5530C">
        <w:rPr>
          <w:rFonts w:cs="Times New Roman"/>
          <w:sz w:val="32"/>
          <w:szCs w:val="32"/>
          <w:lang w:val="ru-RU"/>
        </w:rPr>
        <w:br/>
      </w:r>
      <w:r w:rsidR="00B5530C" w:rsidRPr="00B5530C">
        <w:rPr>
          <w:rFonts w:cs="Times New Roman"/>
          <w:sz w:val="32"/>
          <w:szCs w:val="32"/>
          <w:lang w:val="ru-RU"/>
        </w:rPr>
        <w:drawing>
          <wp:inline distT="0" distB="0" distL="0" distR="0" wp14:anchorId="025578B6" wp14:editId="5F2CBC10">
            <wp:extent cx="2762636" cy="226726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636" cy="2267266"/>
                    </a:xfrm>
                    <a:prstGeom prst="rect">
                      <a:avLst/>
                    </a:prstGeom>
                  </pic:spPr>
                </pic:pic>
              </a:graphicData>
            </a:graphic>
          </wp:inline>
        </w:drawing>
      </w:r>
    </w:p>
    <w:p w:rsidR="00B5530C" w:rsidRDefault="00B5530C" w:rsidP="00700D7C">
      <w:pPr>
        <w:pStyle w:val="1"/>
        <w:rPr>
          <w:rFonts w:ascii="Times New Roman" w:hAnsi="Times New Roman" w:cs="Times New Roman"/>
          <w:sz w:val="32"/>
          <w:szCs w:val="32"/>
          <w:lang w:val="ru-RU"/>
        </w:rPr>
      </w:pPr>
    </w:p>
    <w:p w:rsidR="00B5530C" w:rsidRDefault="00B5530C" w:rsidP="00B5530C">
      <w:pPr>
        <w:rPr>
          <w:lang w:val="ru-RU"/>
        </w:rPr>
      </w:pPr>
    </w:p>
    <w:p w:rsidR="00B5530C" w:rsidRPr="00B5530C" w:rsidRDefault="00B5530C" w:rsidP="00B5530C">
      <w:pPr>
        <w:rPr>
          <w:lang w:val="ru-RU"/>
        </w:rPr>
      </w:pPr>
    </w:p>
    <w:p w:rsidR="00700D7C" w:rsidRPr="00B5530C" w:rsidRDefault="00700D7C" w:rsidP="00700D7C">
      <w:pPr>
        <w:pStyle w:val="1"/>
        <w:rPr>
          <w:rFonts w:ascii="Times New Roman" w:hAnsi="Times New Roman" w:cs="Times New Roman"/>
          <w:sz w:val="32"/>
          <w:szCs w:val="32"/>
          <w:lang w:val="ru-RU"/>
        </w:rPr>
      </w:pPr>
      <w:r w:rsidRPr="00B5530C">
        <w:rPr>
          <w:rFonts w:ascii="Times New Roman" w:hAnsi="Times New Roman" w:cs="Times New Roman"/>
          <w:sz w:val="32"/>
          <w:szCs w:val="32"/>
          <w:lang w:val="ru-RU"/>
        </w:rPr>
        <w:lastRenderedPageBreak/>
        <w:t>8. Выводы</w:t>
      </w:r>
    </w:p>
    <w:p w:rsidR="00700D7C" w:rsidRPr="00B5530C" w:rsidRDefault="00700D7C" w:rsidP="00700D7C">
      <w:pPr>
        <w:rPr>
          <w:rFonts w:cs="Times New Roman"/>
          <w:sz w:val="32"/>
          <w:szCs w:val="32"/>
          <w:lang w:val="ru-RU"/>
        </w:rPr>
      </w:pPr>
      <w:r w:rsidRPr="00B5530C">
        <w:rPr>
          <w:rFonts w:cs="Times New Roman"/>
          <w:sz w:val="32"/>
          <w:szCs w:val="32"/>
          <w:lang w:val="ru-RU"/>
        </w:rPr>
        <w:t xml:space="preserve">В ходе выполнения индивидуальной работы была создана консольная программа на языке </w:t>
      </w:r>
      <w:r w:rsidRPr="00B5530C">
        <w:rPr>
          <w:rFonts w:cs="Times New Roman"/>
          <w:sz w:val="32"/>
          <w:szCs w:val="32"/>
        </w:rPr>
        <w:t>Python</w:t>
      </w:r>
      <w:r w:rsidRPr="00B5530C">
        <w:rPr>
          <w:rFonts w:cs="Times New Roman"/>
          <w:sz w:val="32"/>
          <w:szCs w:val="32"/>
          <w:lang w:val="ru-RU"/>
        </w:rPr>
        <w:t xml:space="preserve">. Реализация показала удобство </w:t>
      </w:r>
      <w:r w:rsidRPr="00B5530C">
        <w:rPr>
          <w:rFonts w:cs="Times New Roman"/>
          <w:sz w:val="32"/>
          <w:szCs w:val="32"/>
        </w:rPr>
        <w:t>Python</w:t>
      </w:r>
      <w:r w:rsidRPr="00B5530C">
        <w:rPr>
          <w:rFonts w:cs="Times New Roman"/>
          <w:sz w:val="32"/>
          <w:szCs w:val="32"/>
          <w:lang w:val="ru-RU"/>
        </w:rPr>
        <w:t xml:space="preserve"> при работе со структурами данных и файлами, его лаконичный синтаксис и богатую стандартную библиотеку. Язык </w:t>
      </w:r>
      <w:r w:rsidRPr="00B5530C">
        <w:rPr>
          <w:rFonts w:cs="Times New Roman"/>
          <w:sz w:val="32"/>
          <w:szCs w:val="32"/>
        </w:rPr>
        <w:t>Python</w:t>
      </w:r>
      <w:r w:rsidRPr="00B5530C">
        <w:rPr>
          <w:rFonts w:cs="Times New Roman"/>
          <w:sz w:val="32"/>
          <w:szCs w:val="32"/>
          <w:lang w:val="ru-RU"/>
        </w:rPr>
        <w:t xml:space="preserve"> оказался простым в изучении и удобным в решении практических задач.</w:t>
      </w:r>
    </w:p>
    <w:p w:rsidR="003A1603" w:rsidRPr="00B5530C" w:rsidRDefault="003A1603" w:rsidP="00700D7C">
      <w:pPr>
        <w:pStyle w:val="1"/>
        <w:rPr>
          <w:rFonts w:ascii="Times New Roman" w:hAnsi="Times New Roman" w:cs="Times New Roman"/>
          <w:sz w:val="32"/>
          <w:szCs w:val="32"/>
          <w:lang w:val="ru-RU"/>
        </w:rPr>
      </w:pPr>
    </w:p>
    <w:sectPr w:rsidR="003A1603" w:rsidRPr="00B553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A1603"/>
    <w:rsid w:val="00700D7C"/>
    <w:rsid w:val="00AA1D8D"/>
    <w:rsid w:val="00B47730"/>
    <w:rsid w:val="00B5530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82023A-0E92-457A-A644-EA694287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rPr>
      <w:rFonts w:ascii="Times New Roman" w:hAnsi="Times New Roman"/>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ние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10925-DCB4-469F-A087-B625EED12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454</Words>
  <Characters>2588</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3036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Владимир Владимирович</cp:lastModifiedBy>
  <cp:revision>2</cp:revision>
  <dcterms:created xsi:type="dcterms:W3CDTF">2025-05-20T04:24:00Z</dcterms:created>
  <dcterms:modified xsi:type="dcterms:W3CDTF">2025-05-20T04:24:00Z</dcterms:modified>
  <cp:category/>
</cp:coreProperties>
</file>